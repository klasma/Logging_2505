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20810-2024 i Arvidsjaurs kommun</w:t>
      </w:r>
    </w:p>
    <w:p>
      <w:r>
        <w:t>Detta dokument behandlar höga naturvärden i avverkningsanmälan A 20810-2024 i Arvidsjaurs kommun. Denna avverkningsanmälan inkom 2024-05-27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gammelgransskål (NT), garnlav (NT), granticka (NT), gränsticka (NT), harticka (NT), liten svartspik (NT), rosenticka (NT), tretåig hackspett (NT, §4), ullticka (NT), stuplav (S), trådticka (S), vedticka (S), lavskrika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20810-2024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7277976, E 661902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