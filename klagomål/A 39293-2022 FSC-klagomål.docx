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39293-2022 i Arvidsjaurs kommun</w:t>
      </w:r>
    </w:p>
    <w:p>
      <w:r>
        <w:t>Detta dokument behandlar höga naturvärden i avverkningsanmälan A 39293-2022 i Arvidsjaurs kommun. Denna avverkningsanmälan inkom 2022-09-13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stjärntagging (NT), ullticka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929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7264420, E 688960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