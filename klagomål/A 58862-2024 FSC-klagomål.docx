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58862-2024 i Arvidsjaurs kommun</w:t>
      </w:r>
    </w:p>
    <w:p>
      <w:r>
        <w:t>Detta dokument behandlar höga naturvärden i avverkningsanmälan A 58862-2024 i Arvidsjaurs kommun. Denna avverkningsanmälan inkom 2024-12-09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dvärgbägarlav (NT), knottrig blåslav (NT), mörk kolflarnlav (NT), spillkråka (NT, §4), tretåig hackspett (NT, §4), vedskivlav (NT), dropptaggsvamp (S), norrlandslav (S)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886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7284374, E 718731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