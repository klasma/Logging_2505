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20996-2025 i Arvidsjaurs kommun</w:t>
      </w:r>
    </w:p>
    <w:p>
      <w:r>
        <w:t>Detta dokument behandlar höga naturvärden i avverkningsanmälan A 20996-2025 i Arvidsjaurs kommun. Denna avverkningsanmälan inkom 2025-04-30 00:00:00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grenlav (VU), gräddporing (VU), smalfotad taggsvamp (VU), blågrå svartspik (NT), dvärgbägarlav (NT), garnlav (NT), knottrig blåslav (NT), kolflarnlav (NT), kortskaftad ärgspik (NT), mörk kolflarnlav (NT), nordtagging (NT), rosenticka (NT), spillkråka (NT, §4), tretåig hackspett (NT, §4), ullticka (NT), vaddporing (NT), vedflamlav (NT), vedskivlav (NT), dropptaggsvamp (S), grönpyrola (S), spindelblomster (S, §8), lavskrika (§4), tjäder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20996-2025 karta.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7282057, E 686365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tretåig hackspett (NT, §4), spindelblomster (S, §8),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