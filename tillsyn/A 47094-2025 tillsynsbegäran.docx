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47094-2025 i Arvidsjaurs kommun</w:t>
      </w:r>
    </w:p>
    <w:p>
      <w:r>
        <w:t>Detta dokument behandlar höga naturvärden i avverkningsanmälan A 47094-2025 i Arvidsjaurs kommun. Denna avverkningsanmälan inkom 2025-09-29 15:39:19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47094-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7289410, E 724910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