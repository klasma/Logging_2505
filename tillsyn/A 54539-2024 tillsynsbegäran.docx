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54539-2024 i Arvidsjaurs kommun</w:t>
      </w:r>
    </w:p>
    <w:p>
      <w:r>
        <w:t>Detta dokument behandlar höga naturvärden i avverkningsanmälan A 54539-2024 i Arvidsjaurs kommun. Denna avverkningsanmälan inkom 2024-11-21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vaddporing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54539-2024 karta.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7327496, E 722681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