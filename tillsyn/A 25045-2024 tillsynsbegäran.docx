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25045-2024 i Arvidsjaurs kommun</w:t>
      </w:r>
    </w:p>
    <w:p>
      <w:r>
        <w:t>Detta dokument behandlar höga naturvärden i avverkningsanmälan A 25045-2024 i Arvidsjaurs kommun. Denna avverkningsanmälan inkom 2024-06-19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liten sotlav (VU), blågrå svartspik (NT), gammelgransskål (NT), garnlav (NT), gränsticka (NT), järpe (NT, §4), knottrig blåslav (NT), spillkråka (NT, §4), talltita (NT, §4), vaddporing (NT), vedflamlav (NT), vedskivlav (NT), violettgrå tagellav (NT), vitplätt (NT), vitskaftad svartspik (NT), brun nållav (S), dropptaggsvamp (S), plattlummer (S, §9), spindelblomster (S, §8), vedticka (S), lavskrika (§4),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5045-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7280955, E 730692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plattlummer (S, §9), spindelblomster (S, §8),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085227"/>
            <wp:docPr id="2" name="Picture 2"/>
            <wp:cNvGraphicFramePr>
              <a:graphicFrameLocks noChangeAspect="1"/>
            </wp:cNvGraphicFramePr>
            <a:graphic>
              <a:graphicData uri="http://schemas.openxmlformats.org/drawingml/2006/picture">
                <pic:pic>
                  <pic:nvPicPr>
                    <pic:cNvPr id="0" name="A 25045-2024 karta knärot.png"/>
                    <pic:cNvPicPr/>
                  </pic:nvPicPr>
                  <pic:blipFill>
                    <a:blip r:embed="rId17"/>
                    <a:stretch>
                      <a:fillRect/>
                    </a:stretch>
                  </pic:blipFill>
                  <pic:spPr>
                    <a:xfrm>
                      <a:off x="0" y="0"/>
                      <a:ext cx="5486400" cy="60852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7280955, E 730692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