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35247-2022 i Arvidsjaurs kommun</w:t>
      </w:r>
    </w:p>
    <w:p>
      <w:r>
        <w:t>Detta dokument behandlar höga naturvärden i avverkningsanmälan A 35247-2022 i Arvidsjaurs kommun. Denna avverkningsanmälan inkom 2022-08-24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gammelgransskål (NT), garnlav (NT), granticka (NT), gränsticka (NT), lunglav (NT), rosenticka (NT), ullticka (NT) och trådticka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5247-2022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7278469, E 663006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