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11630-2025 i Arvidsjaurs kommun</w:t>
      </w:r>
    </w:p>
    <w:p>
      <w:r>
        <w:t>Detta dokument behandlar höga naturvärden i avverkningsanmälan A 11630-2025 i Arvidsjaurs kommun. Denna avverkningsanmälan inkom 2025-03-10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smalfotad taggsvamp (VU), blanksvart spiklav (NT), svart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11630-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7239173, E 701737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