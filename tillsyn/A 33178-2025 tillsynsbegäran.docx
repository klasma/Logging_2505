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33178-2025 i Arvidsjaurs kommun</w:t>
      </w:r>
    </w:p>
    <w:p>
      <w:r>
        <w:t>Detta dokument behandlar höga naturvärden i avverkningsanmälan A 33178-2025 i Arvidsjaurs kommun. Denna avverkningsanmälan inkom 2025-07-02 14:08:49 och omfattar 10,9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5 naturvårdsarter hittats: blackticka (VU), granticka (NT), lunglav (NT), strutbräken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3178-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7292252, E 732013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